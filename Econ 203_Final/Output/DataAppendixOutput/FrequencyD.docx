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Percent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Times drunk past 30 days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 or fewer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1,909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68.99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 or more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858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31.01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2,767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100.00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